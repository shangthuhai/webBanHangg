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2641"/>
        <w:tblW w:w="0" w:type="auto"/>
        <w:tblLook w:val="04A0" w:firstRow="1" w:lastRow="0" w:firstColumn="1" w:lastColumn="0" w:noHBand="0" w:noVBand="1"/>
      </w:tblPr>
      <w:tblGrid>
        <w:gridCol w:w="5353"/>
        <w:gridCol w:w="3503"/>
      </w:tblGrid>
      <w:tr w:rsidR="004420E9" w14:paraId="36144FE2" w14:textId="77777777" w:rsidTr="0044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2DB9AD3B" w14:textId="77777777" w:rsidR="004420E9" w:rsidRPr="004420E9" w:rsidRDefault="004420E9" w:rsidP="004420E9">
            <w:pPr>
              <w:jc w:val="center"/>
              <w:rPr>
                <w:rFonts w:ascii="Berlin Sans FB Demi" w:hAnsi="Berlin Sans FB Demi"/>
                <w:b w:val="0"/>
                <w:sz w:val="24"/>
              </w:rPr>
            </w:pPr>
            <w:r w:rsidRPr="004420E9">
              <w:rPr>
                <w:rFonts w:ascii="Berlin Sans FB Demi" w:hAnsi="Berlin Sans FB Demi"/>
                <w:b w:val="0"/>
                <w:sz w:val="24"/>
              </w:rPr>
              <w:t xml:space="preserve">Name </w:t>
            </w:r>
          </w:p>
        </w:tc>
        <w:tc>
          <w:tcPr>
            <w:tcW w:w="3503" w:type="dxa"/>
          </w:tcPr>
          <w:p w14:paraId="47377871" w14:textId="77777777" w:rsidR="004420E9" w:rsidRPr="004420E9" w:rsidRDefault="004420E9" w:rsidP="00442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</w:rPr>
            </w:pPr>
            <w:r w:rsidRPr="004420E9">
              <w:rPr>
                <w:rFonts w:ascii="Berlin Sans FB Demi" w:hAnsi="Berlin Sans FB Demi"/>
                <w:sz w:val="24"/>
              </w:rPr>
              <w:t>Prices</w:t>
            </w:r>
          </w:p>
        </w:tc>
      </w:tr>
      <w:tr w:rsidR="004420E9" w14:paraId="6F862206" w14:textId="77777777" w:rsidTr="0044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444959DB" w14:textId="77777777" w:rsidR="004420E9" w:rsidRDefault="004420E9" w:rsidP="004420E9">
            <w:pPr>
              <w:jc w:val="center"/>
              <w:rPr>
                <w:b w:val="0"/>
                <w:color w:val="003366"/>
                <w:sz w:val="32"/>
              </w:rPr>
            </w:pPr>
            <w:r>
              <w:rPr>
                <w:sz w:val="24"/>
              </w:rPr>
              <w:t>1 Ton Ultron DIVINE eComfort DC Inverter</w:t>
            </w:r>
          </w:p>
        </w:tc>
        <w:tc>
          <w:tcPr>
            <w:tcW w:w="3503" w:type="dxa"/>
          </w:tcPr>
          <w:p w14:paraId="4D090EB5" w14:textId="77777777" w:rsidR="004420E9" w:rsidRDefault="004420E9" w:rsidP="0044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3366"/>
                <w:sz w:val="32"/>
              </w:rPr>
            </w:pPr>
            <w:r>
              <w:rPr>
                <w:sz w:val="24"/>
              </w:rPr>
              <w:t>Rs. 134,999</w:t>
            </w:r>
          </w:p>
        </w:tc>
      </w:tr>
      <w:tr w:rsidR="004420E9" w14:paraId="65975B73" w14:textId="77777777" w:rsidTr="0044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07D42C15" w14:textId="77777777" w:rsidR="004420E9" w:rsidRDefault="004420E9" w:rsidP="004420E9">
            <w:pPr>
              <w:jc w:val="center"/>
              <w:rPr>
                <w:b w:val="0"/>
                <w:color w:val="003366"/>
                <w:sz w:val="32"/>
              </w:rPr>
            </w:pPr>
            <w:r>
              <w:rPr>
                <w:sz w:val="24"/>
              </w:rPr>
              <w:t>1.5 Ton Smartron Pro Ultra Black DC Inverter</w:t>
            </w:r>
          </w:p>
        </w:tc>
        <w:tc>
          <w:tcPr>
            <w:tcW w:w="3503" w:type="dxa"/>
          </w:tcPr>
          <w:p w14:paraId="71ABC451" w14:textId="77777777" w:rsidR="004420E9" w:rsidRDefault="004420E9" w:rsidP="0044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3366"/>
                <w:sz w:val="32"/>
              </w:rPr>
            </w:pPr>
            <w:r>
              <w:rPr>
                <w:sz w:val="24"/>
              </w:rPr>
              <w:t>Rs. 159,999</w:t>
            </w:r>
          </w:p>
        </w:tc>
      </w:tr>
      <w:tr w:rsidR="004420E9" w14:paraId="590B8804" w14:textId="77777777" w:rsidTr="0044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7A9C26B6" w14:textId="77777777" w:rsidR="004420E9" w:rsidRDefault="004420E9" w:rsidP="004420E9">
            <w:pPr>
              <w:jc w:val="center"/>
              <w:rPr>
                <w:b w:val="0"/>
                <w:color w:val="003366"/>
                <w:sz w:val="32"/>
              </w:rPr>
            </w:pPr>
            <w:r>
              <w:rPr>
                <w:sz w:val="24"/>
              </w:rPr>
              <w:t>1 Ton Ultron EVA eComfort Metallic Gold DC Inverter</w:t>
            </w:r>
          </w:p>
        </w:tc>
        <w:tc>
          <w:tcPr>
            <w:tcW w:w="3503" w:type="dxa"/>
          </w:tcPr>
          <w:p w14:paraId="53860F73" w14:textId="77777777" w:rsidR="004420E9" w:rsidRDefault="004420E9" w:rsidP="0044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3366"/>
                <w:sz w:val="32"/>
              </w:rPr>
            </w:pPr>
            <w:r>
              <w:rPr>
                <w:sz w:val="24"/>
              </w:rPr>
              <w:t>Rs. 141,999</w:t>
            </w:r>
          </w:p>
        </w:tc>
      </w:tr>
      <w:tr w:rsidR="004420E9" w14:paraId="7DF9D50F" w14:textId="77777777" w:rsidTr="00442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2A6DE81B" w14:textId="77777777" w:rsidR="004420E9" w:rsidRDefault="004420E9" w:rsidP="004420E9">
            <w:pPr>
              <w:jc w:val="center"/>
              <w:rPr>
                <w:b w:val="0"/>
                <w:color w:val="003366"/>
                <w:sz w:val="32"/>
              </w:rPr>
            </w:pPr>
            <w:r>
              <w:rPr>
                <w:sz w:val="24"/>
              </w:rPr>
              <w:t>Solar Hybrid-1/AC</w:t>
            </w:r>
          </w:p>
        </w:tc>
        <w:tc>
          <w:tcPr>
            <w:tcW w:w="3503" w:type="dxa"/>
          </w:tcPr>
          <w:p w14:paraId="556E27CD" w14:textId="77777777" w:rsidR="004420E9" w:rsidRDefault="004420E9" w:rsidP="0044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3366"/>
                <w:sz w:val="32"/>
              </w:rPr>
            </w:pPr>
            <w:r>
              <w:rPr>
                <w:sz w:val="24"/>
              </w:rPr>
              <w:t>Rs. 314,999</w:t>
            </w:r>
          </w:p>
        </w:tc>
      </w:tr>
      <w:tr w:rsidR="004420E9" w14:paraId="46669E63" w14:textId="77777777" w:rsidTr="00442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14:paraId="746FAEBC" w14:textId="77777777" w:rsidR="004420E9" w:rsidRDefault="004420E9" w:rsidP="004420E9">
            <w:pPr>
              <w:jc w:val="center"/>
              <w:rPr>
                <w:b w:val="0"/>
                <w:color w:val="003366"/>
                <w:sz w:val="32"/>
              </w:rPr>
            </w:pPr>
            <w:r>
              <w:rPr>
                <w:sz w:val="24"/>
              </w:rPr>
              <w:t>Mega T + 0.75 Ton Inverter Split AC</w:t>
            </w:r>
          </w:p>
        </w:tc>
        <w:tc>
          <w:tcPr>
            <w:tcW w:w="3503" w:type="dxa"/>
          </w:tcPr>
          <w:p w14:paraId="7B8F6019" w14:textId="77777777" w:rsidR="004420E9" w:rsidRDefault="004420E9" w:rsidP="0044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3366"/>
                <w:sz w:val="32"/>
              </w:rPr>
            </w:pPr>
            <w:r>
              <w:rPr>
                <w:sz w:val="24"/>
              </w:rPr>
              <w:t>Rs. 314,999</w:t>
            </w:r>
          </w:p>
        </w:tc>
      </w:tr>
    </w:tbl>
    <w:p w14:paraId="740D1C3C" w14:textId="77777777" w:rsidR="004420E9" w:rsidRDefault="004420E9" w:rsidP="004420E9">
      <w:pPr>
        <w:jc w:val="center"/>
        <w:rPr>
          <w:b/>
          <w:color w:val="003366"/>
          <w:sz w:val="32"/>
        </w:rPr>
      </w:pPr>
    </w:p>
    <w:p w14:paraId="64DA9D93" w14:textId="77777777" w:rsidR="004420E9" w:rsidRDefault="004420E9" w:rsidP="004420E9">
      <w:pPr>
        <w:jc w:val="center"/>
        <w:rPr>
          <w:b/>
          <w:color w:val="003366"/>
          <w:sz w:val="32"/>
        </w:rPr>
      </w:pPr>
    </w:p>
    <w:p w14:paraId="4E102671" w14:textId="3601244E" w:rsidR="004420E9" w:rsidRDefault="004420E9" w:rsidP="004420E9">
      <w:pPr>
        <w:jc w:val="center"/>
      </w:pPr>
      <w:r>
        <w:rPr>
          <w:b/>
          <w:color w:val="003366"/>
          <w:sz w:val="32"/>
        </w:rPr>
        <w:t>Air Conditioners and Prices:</w:t>
      </w:r>
    </w:p>
    <w:p w14:paraId="647FD2D1" w14:textId="0ECFC3F8" w:rsidR="000E397D" w:rsidRDefault="000E397D" w:rsidP="004420E9">
      <w:pPr>
        <w:jc w:val="center"/>
      </w:pPr>
    </w:p>
    <w:sectPr w:rsidR="000E3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87EC0" w14:textId="77777777" w:rsidR="00B31C08" w:rsidRDefault="00B31C08" w:rsidP="004420E9">
      <w:pPr>
        <w:spacing w:after="0" w:line="240" w:lineRule="auto"/>
      </w:pPr>
      <w:r>
        <w:separator/>
      </w:r>
    </w:p>
  </w:endnote>
  <w:endnote w:type="continuationSeparator" w:id="0">
    <w:p w14:paraId="050AC00A" w14:textId="77777777" w:rsidR="00B31C08" w:rsidRDefault="00B31C08" w:rsidP="0044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3AF1C" w14:textId="77777777" w:rsidR="00B31C08" w:rsidRDefault="00B31C08" w:rsidP="004420E9">
      <w:pPr>
        <w:spacing w:after="0" w:line="240" w:lineRule="auto"/>
      </w:pPr>
      <w:r>
        <w:separator/>
      </w:r>
    </w:p>
  </w:footnote>
  <w:footnote w:type="continuationSeparator" w:id="0">
    <w:p w14:paraId="263E64EF" w14:textId="77777777" w:rsidR="00B31C08" w:rsidRDefault="00B31C08" w:rsidP="0044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251031">
    <w:abstractNumId w:val="8"/>
  </w:num>
  <w:num w:numId="2" w16cid:durableId="488444727">
    <w:abstractNumId w:val="6"/>
  </w:num>
  <w:num w:numId="3" w16cid:durableId="1120801287">
    <w:abstractNumId w:val="5"/>
  </w:num>
  <w:num w:numId="4" w16cid:durableId="845482074">
    <w:abstractNumId w:val="4"/>
  </w:num>
  <w:num w:numId="5" w16cid:durableId="820000499">
    <w:abstractNumId w:val="7"/>
  </w:num>
  <w:num w:numId="6" w16cid:durableId="1163663594">
    <w:abstractNumId w:val="3"/>
  </w:num>
  <w:num w:numId="7" w16cid:durableId="411438616">
    <w:abstractNumId w:val="2"/>
  </w:num>
  <w:num w:numId="8" w16cid:durableId="1537422924">
    <w:abstractNumId w:val="1"/>
  </w:num>
  <w:num w:numId="9" w16cid:durableId="158814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7D"/>
    <w:rsid w:val="0015074B"/>
    <w:rsid w:val="0029639D"/>
    <w:rsid w:val="00326F90"/>
    <w:rsid w:val="00383323"/>
    <w:rsid w:val="004420E9"/>
    <w:rsid w:val="006E77F7"/>
    <w:rsid w:val="00AA1D8D"/>
    <w:rsid w:val="00B31C08"/>
    <w:rsid w:val="00B47730"/>
    <w:rsid w:val="00B775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83E4D"/>
  <w14:defaultImageDpi w14:val="300"/>
  <w15:docId w15:val="{CD797ACE-7FF0-434F-8AB0-9C448EF8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42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BD4844-03CB-4BB8-B9B8-21C771B2979C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Omer Shahzad</cp:lastModifiedBy>
  <cp:revision>3</cp:revision>
  <dcterms:created xsi:type="dcterms:W3CDTF">2013-12-23T23:15:00Z</dcterms:created>
  <dcterms:modified xsi:type="dcterms:W3CDTF">2025-01-18T21:22:00Z</dcterms:modified>
  <cp:category/>
</cp:coreProperties>
</file>